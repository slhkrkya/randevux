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B9651" w14:textId="2FDC67DC" w:rsidR="005D4665" w:rsidRDefault="00000000">
      <w:pPr>
        <w:pStyle w:val="KonuBal"/>
      </w:pPr>
      <w:proofErr w:type="spellStart"/>
      <w:r>
        <w:t>RandevuX</w:t>
      </w:r>
      <w:proofErr w:type="spellEnd"/>
      <w:r>
        <w:t xml:space="preserve"> –</w:t>
      </w:r>
      <w:r w:rsidR="007E470F">
        <w:t xml:space="preserve"> </w:t>
      </w:r>
      <w:r>
        <w:t xml:space="preserve">Requirements </w:t>
      </w:r>
    </w:p>
    <w:p w14:paraId="12C67448" w14:textId="77777777" w:rsidR="005D4665" w:rsidRDefault="00000000">
      <w:pPr>
        <w:pStyle w:val="Balk1"/>
      </w:pPr>
      <w:r>
        <w:t xml:space="preserve">1)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Amacı</w:t>
      </w:r>
      <w:proofErr w:type="spellEnd"/>
    </w:p>
    <w:p w14:paraId="62679AA9" w14:textId="77777777" w:rsidR="005D4665" w:rsidRDefault="00000000">
      <w:r>
        <w:t>RandevuX, kullanıcıların birbirleriyle çevrim içi randevu planlaması, yönetimi ve isteğe bağlı olarak görüntülü görüşme yapabilmesi için tasarlanmış bir web uygulamasıdır. Amaç, hem frontend (Next.js) hem backend (Nest.js + PostgreSQL) tarafında modern geliştirme yetkinliklerini göstermek, aynı zamanda authentication, CRUD, gerçek zamanlı iletişim ve medya aktarımı gibi teknik becerileri bir araya getirmektir.</w:t>
      </w:r>
    </w:p>
    <w:p w14:paraId="3BA5418D" w14:textId="77777777" w:rsidR="005D4665" w:rsidRDefault="00000000">
      <w:pPr>
        <w:pStyle w:val="Balk1"/>
      </w:pPr>
      <w:r>
        <w:t>2) SMART Hedefler</w:t>
      </w:r>
    </w:p>
    <w:p w14:paraId="4DD0973D" w14:textId="77777777" w:rsidR="005D4665" w:rsidRDefault="00000000">
      <w:r>
        <w:t>### 2.1 Authentication &amp; Profil</w:t>
      </w:r>
    </w:p>
    <w:p w14:paraId="5646D0E8" w14:textId="77777777" w:rsidR="005D4665" w:rsidRDefault="00000000">
      <w:r>
        <w:t>- **Specific:** Kullanıcılar e-posta/parola ile kayıt ve giriş yapabilmeli, profil bilgilerini görebilmeli.</w:t>
      </w:r>
      <w:r>
        <w:br/>
        <w:t>- **Measurable:** 20 denemenin ≥%95’inde başarılı giriş sağlanmalı.</w:t>
      </w:r>
      <w:r>
        <w:br/>
        <w:t>- **Achievable:** NestJS JWT, bcrypt ile uygulanabilir.</w:t>
      </w:r>
      <w:r>
        <w:br/>
        <w:t>- **Relevant:** Diğer tüm işlemlerin ön koşulu.</w:t>
      </w:r>
      <w:r>
        <w:br/>
        <w:t>- **Time-bound:** 2. gün sonuna kadar tamamlanmalı.</w:t>
      </w:r>
    </w:p>
    <w:p w14:paraId="75C934A3" w14:textId="77777777" w:rsidR="005D4665" w:rsidRDefault="00000000">
      <w:r>
        <w:t>### 2.2 Randevu CRUD + Çakışma Kontrolü</w:t>
      </w:r>
    </w:p>
    <w:p w14:paraId="42F541AF" w14:textId="77777777" w:rsidR="005D4665" w:rsidRDefault="00000000">
      <w:r>
        <w:t>- **Specific:** Randevular eklenmeli, listelenmeli, güncellenmeli ve silinebilmeli. Aynı saat aralıklarında çakışma engellenmeli.</w:t>
      </w:r>
      <w:r>
        <w:br/>
        <w:t>- **Measurable:** 10 test senaryosunda %100 doğru sonuç alınmalı.</w:t>
      </w:r>
      <w:r>
        <w:br/>
        <w:t>- **Achievable:** PostgreSQL ve Prisma ile kolayca uygulanabilir.</w:t>
      </w:r>
      <w:r>
        <w:br/>
        <w:t>- **Relevant:** Uygulamanın ana fonksiyonu.</w:t>
      </w:r>
      <w:r>
        <w:br/>
        <w:t>- **Time-bound:** 3. gün sonuna kadar tamamlanmalı.</w:t>
      </w:r>
    </w:p>
    <w:p w14:paraId="55E5A2C6" w14:textId="77777777" w:rsidR="005D4665" w:rsidRDefault="00000000">
      <w:r>
        <w:t>### 2.3 Gerçek Zamanlı Bildirimler</w:t>
      </w:r>
    </w:p>
    <w:p w14:paraId="65A27BB7" w14:textId="77777777" w:rsidR="005D4665" w:rsidRDefault="00000000">
      <w:r>
        <w:t>- **Specific:** Randevu oluşturma, iptal ve güncelleme olayları anında iletilmeli.</w:t>
      </w:r>
      <w:r>
        <w:br/>
        <w:t>- **Measurable:** Eventler 1 saniye içinde UI’da görünmeli.</w:t>
      </w:r>
      <w:r>
        <w:br/>
        <w:t>- **Achievable:** NestJS WebSocket Gateway + Next.js socket-client.</w:t>
      </w:r>
      <w:r>
        <w:br/>
        <w:t>- **Relevant:** Modern uygulamalarda kullanıcı deneyimi için kritik.</w:t>
      </w:r>
      <w:r>
        <w:br/>
        <w:t>- **Time-bound:** 4. gün sonuna kadar tamamlanmalı.</w:t>
      </w:r>
    </w:p>
    <w:p w14:paraId="25710A00" w14:textId="77777777" w:rsidR="005D4665" w:rsidRDefault="00000000">
      <w:r>
        <w:t>### 2.4 WebRTC Görüşme (Opsiyonel)</w:t>
      </w:r>
    </w:p>
    <w:p w14:paraId="7C9978C3" w14:textId="77777777" w:rsidR="005D4665" w:rsidRDefault="00000000">
      <w:r>
        <w:t>- **Specific:** Randevu detay sayfasında 1:1 video görüşme yapılabilmeli.</w:t>
      </w:r>
      <w:r>
        <w:br/>
        <w:t>- **Measurable:** Aynı ağda yapılan 3 denemenin ≥%80’inde başarı.</w:t>
      </w:r>
      <w:r>
        <w:br/>
        <w:t>- **Achievable:** WebRTC API + WebSocket signaling.</w:t>
      </w:r>
      <w:r>
        <w:br/>
      </w:r>
      <w:r>
        <w:lastRenderedPageBreak/>
        <w:t>- **Relevant:** Realtime &amp; medya aktarımı yetkinliği gösterir.</w:t>
      </w:r>
      <w:r>
        <w:br/>
        <w:t>- **Time-bound:** 5–6. gün arasında.</w:t>
      </w:r>
    </w:p>
    <w:p w14:paraId="26BADE15" w14:textId="77777777" w:rsidR="005D4665" w:rsidRDefault="00000000">
      <w:r>
        <w:t>### 2.5 Sunum &amp; Kullanılabilirlik</w:t>
      </w:r>
    </w:p>
    <w:p w14:paraId="69E68E3D" w14:textId="77777777" w:rsidR="005D4665" w:rsidRDefault="00000000">
      <w:r>
        <w:t>- **Specific:** Kullanıcıya net 3 ekran: Login/Register, Randevu Listesi, Randevu Detay.</w:t>
      </w:r>
      <w:r>
        <w:br/>
        <w:t>- **Measurable:** Demo akışı 2 dakikanın altında tamamlanmalı.</w:t>
      </w:r>
      <w:r>
        <w:br/>
        <w:t>- **Achievable:** Next.js App Router + Tailwind ile hızlıca.</w:t>
      </w:r>
      <w:r>
        <w:br/>
        <w:t>- **Relevant:** Değerlendirici için anlaşılır ve kolay test edilebilir.</w:t>
      </w:r>
      <w:r>
        <w:br/>
        <w:t>- **Time-bound:** 7. gün.</w:t>
      </w:r>
    </w:p>
    <w:p w14:paraId="4CEBA65B" w14:textId="77777777" w:rsidR="005D4665" w:rsidRDefault="00000000">
      <w:pPr>
        <w:pStyle w:val="Balk1"/>
      </w:pPr>
      <w:r>
        <w:t>3) Kapsam</w:t>
      </w:r>
    </w:p>
    <w:p w14:paraId="0759D5FE" w14:textId="77777777" w:rsidR="005D4665" w:rsidRDefault="00000000">
      <w:r>
        <w:t>Dahil:</w:t>
      </w:r>
      <w:r>
        <w:br/>
        <w:t>- JWT auth, parola hash</w:t>
      </w:r>
      <w:r>
        <w:br/>
        <w:t>- Randevu modeli (title, startsAt, endsAt, inviteeEmail, notes, status)</w:t>
      </w:r>
      <w:r>
        <w:br/>
        <w:t>- CRUD ve çakışma kontrolü (PostgreSQL)</w:t>
      </w:r>
      <w:r>
        <w:br/>
        <w:t>- Realtime eventler (WebSocket)</w:t>
      </w:r>
      <w:r>
        <w:br/>
        <w:t>- Opsiyonel: WebRTC 1:1 görüşme</w:t>
      </w:r>
      <w:r>
        <w:br/>
      </w:r>
      <w:r>
        <w:br/>
        <w:t>Hariç:</w:t>
      </w:r>
      <w:r>
        <w:br/>
        <w:t>- Şifre sıfırlama, e-posta doğrulama</w:t>
      </w:r>
      <w:r>
        <w:br/>
        <w:t>- Rol yönetimi, admin panel</w:t>
      </w:r>
      <w:r>
        <w:br/>
        <w:t>- Çoklu davetli, takvim entegrasyonu</w:t>
      </w:r>
      <w:r>
        <w:br/>
        <w:t>- Prod dağıtım, CI/CD, ölçek testleri</w:t>
      </w:r>
    </w:p>
    <w:p w14:paraId="1C731817" w14:textId="77777777" w:rsidR="005D4665" w:rsidRDefault="00000000">
      <w:pPr>
        <w:pStyle w:val="Balk1"/>
      </w:pPr>
      <w:r>
        <w:t>4) Veritabanı Kullanımı</w:t>
      </w:r>
    </w:p>
    <w:p w14:paraId="066FE148" w14:textId="77777777" w:rsidR="005D4665" w:rsidRDefault="00000000">
      <w:r>
        <w:t>PostgreSQL tercih edilmiştir. Çünkü prod seviyesinde güvenli, ölçeklenebilir ve güçlü indeks desteği vardır. Randevu çakışma kontrolü için zaman aralıklarının kıyaslanması PostgreSQL’de kolaydır.</w:t>
      </w:r>
      <w:r>
        <w:br/>
      </w:r>
      <w:r>
        <w:br/>
        <w:t>• Bağlantı .env:</w:t>
      </w:r>
      <w:r>
        <w:br/>
        <w:t xml:space="preserve">  DATABASE_URL="postgresql://randevux_user:password@localhost:5432/randevux?schema=public"</w:t>
      </w:r>
      <w:r>
        <w:br/>
      </w:r>
      <w:r>
        <w:br/>
        <w:t>• Alanlar: TIMESTAMPTZ (zaman dilimi farklarını minimize eder)</w:t>
      </w:r>
      <w:r>
        <w:br/>
        <w:t>• İndeks: (creatorId, startsAt), (inviteeId, startsAt)</w:t>
      </w:r>
      <w:r>
        <w:br/>
        <w:t>• Çakışma kuralı: (new.startsAt &lt; existing.endsAt) AND (new.endsAt &gt; existing.startsAt)</w:t>
      </w:r>
    </w:p>
    <w:p w14:paraId="0D22401B" w14:textId="77777777" w:rsidR="005D4665" w:rsidRDefault="00000000">
      <w:pPr>
        <w:pStyle w:val="Balk1"/>
      </w:pPr>
      <w:r>
        <w:lastRenderedPageBreak/>
        <w:t>5) Kullanıcı Hikâyeleri &amp; Kabul Kriterleri</w:t>
      </w:r>
    </w:p>
    <w:p w14:paraId="76020114" w14:textId="77777777" w:rsidR="005D4665" w:rsidRDefault="00000000">
      <w:r>
        <w:t>- US1: Kullanıcı kayıt olur → AC: Email benzersiz, zayıf parola reddedilir.</w:t>
      </w:r>
      <w:r>
        <w:br/>
        <w:t>- US2: Kullanıcı giriş yapar → AC: Hatalı giriş 401, başarılı giriş token döner.</w:t>
      </w:r>
      <w:r>
        <w:br/>
        <w:t>- US3: Kullanıcı randevu oluşturur → AC: Creator=current user, invitee var.</w:t>
      </w:r>
      <w:r>
        <w:br/>
        <w:t>- US4: Kullanıcı randevularını listeler → AC: Creator veya invitee olduğu randevular.</w:t>
      </w:r>
      <w:r>
        <w:br/>
        <w:t>- US5: Kullanıcı randevusunu günceller/siler → AC: Sadece creator yapar.</w:t>
      </w:r>
      <w:r>
        <w:br/>
        <w:t>- US6: Çakışma kontrolü yapılır → AC: Overlap varsa 400 döner.</w:t>
      </w:r>
      <w:r>
        <w:br/>
        <w:t>- US7: Realtime bildirim alır → AC: Event &lt;1sn içinde UI’a düşer.</w:t>
      </w:r>
      <w:r>
        <w:br/>
        <w:t xml:space="preserve">- US8 (Opsiyonel): WebRTC görüşme → AC: Oda </w:t>
      </w:r>
      <w:proofErr w:type="spellStart"/>
      <w:r>
        <w:t>bazlı</w:t>
      </w:r>
      <w:proofErr w:type="spellEnd"/>
      <w:r>
        <w:t xml:space="preserve">, </w:t>
      </w:r>
      <w:proofErr w:type="spellStart"/>
      <w:r>
        <w:t>karşı</w:t>
      </w:r>
      <w:proofErr w:type="spellEnd"/>
      <w:r>
        <w:t xml:space="preserve"> video </w:t>
      </w:r>
      <w:proofErr w:type="spellStart"/>
      <w:r>
        <w:t>görünür</w:t>
      </w:r>
      <w:proofErr w:type="spellEnd"/>
      <w:r>
        <w:t>.</w:t>
      </w:r>
    </w:p>
    <w:p w14:paraId="775CB5CD" w14:textId="77777777" w:rsidR="007E470F" w:rsidRDefault="007E470F"/>
    <w:p w14:paraId="0BA8904D" w14:textId="432B8143" w:rsidR="007E470F" w:rsidRDefault="007E470F" w:rsidP="007E470F">
      <w:pPr>
        <w:pStyle w:val="Balk1"/>
      </w:pPr>
      <w:r>
        <w:t>6</w:t>
      </w:r>
      <w:r>
        <w:t xml:space="preserve">) Veri </w:t>
      </w:r>
      <w:proofErr w:type="spellStart"/>
      <w:r>
        <w:t>Modeli</w:t>
      </w:r>
      <w:proofErr w:type="spellEnd"/>
    </w:p>
    <w:p w14:paraId="5CB4A0EE" w14:textId="77777777" w:rsidR="007E470F" w:rsidRPr="00074D47" w:rsidRDefault="007E470F" w:rsidP="007E470F">
      <w:pPr>
        <w:rPr>
          <w:b/>
          <w:bCs/>
        </w:rPr>
      </w:pPr>
      <w:r>
        <w:br/>
      </w:r>
      <w:r w:rsidRPr="00074D47">
        <w:rPr>
          <w:b/>
          <w:bCs/>
        </w:rPr>
        <w:t>User</w:t>
      </w:r>
    </w:p>
    <w:p w14:paraId="188EA4D4" w14:textId="77777777" w:rsidR="007E470F" w:rsidRPr="00074D47" w:rsidRDefault="007E470F" w:rsidP="007E470F">
      <w:pPr>
        <w:pStyle w:val="ListeParagraf"/>
        <w:numPr>
          <w:ilvl w:val="0"/>
          <w:numId w:val="11"/>
        </w:numPr>
        <w:ind w:left="360"/>
      </w:pPr>
      <w:r w:rsidRPr="00074D47">
        <w:t>id (PK)</w:t>
      </w:r>
    </w:p>
    <w:p w14:paraId="33560EBE" w14:textId="77777777" w:rsidR="007E470F" w:rsidRPr="00074D47" w:rsidRDefault="007E470F" w:rsidP="007E470F">
      <w:pPr>
        <w:pStyle w:val="ListeParagraf"/>
        <w:numPr>
          <w:ilvl w:val="0"/>
          <w:numId w:val="11"/>
        </w:numPr>
        <w:ind w:left="360"/>
      </w:pPr>
      <w:r w:rsidRPr="00074D47">
        <w:t xml:space="preserve">email (UNIQUE, </w:t>
      </w:r>
      <w:r w:rsidRPr="00074D47">
        <w:rPr>
          <w:b/>
          <w:bCs/>
        </w:rPr>
        <w:t>lowercase</w:t>
      </w:r>
      <w:r w:rsidRPr="00074D47">
        <w:t xml:space="preserve"> </w:t>
      </w:r>
      <w:proofErr w:type="spellStart"/>
      <w:r w:rsidRPr="00074D47">
        <w:t>normalizasyonu</w:t>
      </w:r>
      <w:proofErr w:type="spellEnd"/>
      <w:r w:rsidRPr="00074D47">
        <w:t>)</w:t>
      </w:r>
    </w:p>
    <w:p w14:paraId="07804B92" w14:textId="77777777" w:rsidR="007E470F" w:rsidRPr="00074D47" w:rsidRDefault="007E470F" w:rsidP="007E470F">
      <w:pPr>
        <w:pStyle w:val="ListeParagraf"/>
        <w:numPr>
          <w:ilvl w:val="0"/>
          <w:numId w:val="11"/>
        </w:numPr>
        <w:ind w:left="360"/>
      </w:pPr>
      <w:proofErr w:type="spellStart"/>
      <w:r w:rsidRPr="00074D47">
        <w:t>passwordHash</w:t>
      </w:r>
      <w:proofErr w:type="spellEnd"/>
    </w:p>
    <w:p w14:paraId="5FDFCA86" w14:textId="77777777" w:rsidR="007E470F" w:rsidRPr="00074D47" w:rsidRDefault="007E470F" w:rsidP="007E470F">
      <w:pPr>
        <w:pStyle w:val="ListeParagraf"/>
        <w:numPr>
          <w:ilvl w:val="0"/>
          <w:numId w:val="11"/>
        </w:numPr>
        <w:ind w:left="360"/>
      </w:pPr>
      <w:r w:rsidRPr="00074D47">
        <w:t>name</w:t>
      </w:r>
    </w:p>
    <w:p w14:paraId="27695025" w14:textId="77777777" w:rsidR="007E470F" w:rsidRPr="00074D47" w:rsidRDefault="007E470F" w:rsidP="007E470F">
      <w:pPr>
        <w:pStyle w:val="ListeParagraf"/>
        <w:numPr>
          <w:ilvl w:val="0"/>
          <w:numId w:val="11"/>
        </w:numPr>
        <w:ind w:left="360"/>
      </w:pPr>
      <w:proofErr w:type="spellStart"/>
      <w:r w:rsidRPr="00074D47">
        <w:t>createdAt</w:t>
      </w:r>
      <w:proofErr w:type="spellEnd"/>
      <w:r w:rsidRPr="00074D47">
        <w:t xml:space="preserve">, </w:t>
      </w:r>
      <w:proofErr w:type="spellStart"/>
      <w:r w:rsidRPr="00074D47">
        <w:t>updatedAt</w:t>
      </w:r>
      <w:proofErr w:type="spellEnd"/>
      <w:r w:rsidRPr="00074D47">
        <w:t xml:space="preserve"> (TIMESTAMPTZ)</w:t>
      </w:r>
    </w:p>
    <w:p w14:paraId="0E3470A3" w14:textId="77777777" w:rsidR="007E470F" w:rsidRPr="00074D47" w:rsidRDefault="007E470F" w:rsidP="007E470F">
      <w:pPr>
        <w:rPr>
          <w:b/>
          <w:bCs/>
        </w:rPr>
      </w:pPr>
      <w:r w:rsidRPr="00074D47">
        <w:rPr>
          <w:b/>
          <w:bCs/>
        </w:rPr>
        <w:t>Appointment</w:t>
      </w:r>
    </w:p>
    <w:p w14:paraId="0CD1E4DA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r w:rsidRPr="00074D47">
        <w:t>id (PK)</w:t>
      </w:r>
    </w:p>
    <w:p w14:paraId="6B45252F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r w:rsidRPr="00074D47">
        <w:t>title (</w:t>
      </w:r>
      <w:proofErr w:type="spellStart"/>
      <w:r w:rsidRPr="00074D47">
        <w:t>uzunluk</w:t>
      </w:r>
      <w:proofErr w:type="spellEnd"/>
      <w:r w:rsidRPr="00074D47">
        <w:t xml:space="preserve"> </w:t>
      </w:r>
      <w:proofErr w:type="spellStart"/>
      <w:r w:rsidRPr="00074D47">
        <w:t>sınırı</w:t>
      </w:r>
      <w:proofErr w:type="spellEnd"/>
      <w:r w:rsidRPr="00074D47">
        <w:t xml:space="preserve"> </w:t>
      </w:r>
      <w:proofErr w:type="spellStart"/>
      <w:r w:rsidRPr="00074D47">
        <w:t>önerilir</w:t>
      </w:r>
      <w:proofErr w:type="spellEnd"/>
      <w:r w:rsidRPr="00074D47">
        <w:t>)</w:t>
      </w:r>
    </w:p>
    <w:p w14:paraId="56B0596F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t>startsAt</w:t>
      </w:r>
      <w:proofErr w:type="spellEnd"/>
      <w:r w:rsidRPr="00074D47">
        <w:t xml:space="preserve"> (TIMESTAMPTZ, </w:t>
      </w:r>
      <w:r w:rsidRPr="00074D47">
        <w:rPr>
          <w:b/>
          <w:bCs/>
        </w:rPr>
        <w:t>CHECK</w:t>
      </w:r>
      <w:r w:rsidRPr="00074D47">
        <w:t xml:space="preserve">: </w:t>
      </w:r>
      <w:proofErr w:type="spellStart"/>
      <w:r w:rsidRPr="00074D47">
        <w:t>startsAt</w:t>
      </w:r>
      <w:proofErr w:type="spellEnd"/>
      <w:r w:rsidRPr="00074D47">
        <w:t xml:space="preserve"> &lt; </w:t>
      </w:r>
      <w:proofErr w:type="spellStart"/>
      <w:r w:rsidRPr="00074D47">
        <w:t>endsAt</w:t>
      </w:r>
      <w:proofErr w:type="spellEnd"/>
      <w:r w:rsidRPr="00074D47">
        <w:t>)</w:t>
      </w:r>
    </w:p>
    <w:p w14:paraId="4663DDC0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t>endsAt</w:t>
      </w:r>
      <w:proofErr w:type="spellEnd"/>
      <w:r w:rsidRPr="00074D47">
        <w:t xml:space="preserve"> (TIMESTAMPTZ)</w:t>
      </w:r>
    </w:p>
    <w:p w14:paraId="003EF435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r w:rsidRPr="00074D47">
        <w:t>status (</w:t>
      </w:r>
      <w:r w:rsidRPr="00074D47">
        <w:rPr>
          <w:b/>
          <w:bCs/>
        </w:rPr>
        <w:t>ENUM</w:t>
      </w:r>
      <w:r w:rsidRPr="00074D47">
        <w:t>: scheduled | canceled | done, default scheduled)</w:t>
      </w:r>
    </w:p>
    <w:p w14:paraId="0A2B467C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r w:rsidRPr="00074D47">
        <w:t>notes? (</w:t>
      </w:r>
      <w:proofErr w:type="spellStart"/>
      <w:r w:rsidRPr="00074D47">
        <w:t>isteğe</w:t>
      </w:r>
      <w:proofErr w:type="spellEnd"/>
      <w:r w:rsidRPr="00074D47">
        <w:t xml:space="preserve"> </w:t>
      </w:r>
      <w:proofErr w:type="spellStart"/>
      <w:r w:rsidRPr="00074D47">
        <w:t>bağlı</w:t>
      </w:r>
      <w:proofErr w:type="spellEnd"/>
      <w:r w:rsidRPr="00074D47">
        <w:t xml:space="preserve">, </w:t>
      </w:r>
      <w:proofErr w:type="spellStart"/>
      <w:r w:rsidRPr="00074D47">
        <w:t>makul</w:t>
      </w:r>
      <w:proofErr w:type="spellEnd"/>
      <w:r w:rsidRPr="00074D47">
        <w:t xml:space="preserve"> </w:t>
      </w:r>
      <w:proofErr w:type="spellStart"/>
      <w:r w:rsidRPr="00074D47">
        <w:t>uzunluk</w:t>
      </w:r>
      <w:proofErr w:type="spellEnd"/>
      <w:r w:rsidRPr="00074D47">
        <w:t>)</w:t>
      </w:r>
    </w:p>
    <w:p w14:paraId="393BC37D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t>creatorId</w:t>
      </w:r>
      <w:proofErr w:type="spellEnd"/>
      <w:r w:rsidRPr="00074D47">
        <w:t xml:space="preserve"> (FK → User.id, </w:t>
      </w:r>
      <w:r w:rsidRPr="00074D47">
        <w:rPr>
          <w:b/>
          <w:bCs/>
        </w:rPr>
        <w:t>NOT NULL</w:t>
      </w:r>
      <w:r w:rsidRPr="00074D47">
        <w:t>)</w:t>
      </w:r>
    </w:p>
    <w:p w14:paraId="44C75C5B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t>inviteeId</w:t>
      </w:r>
      <w:proofErr w:type="spellEnd"/>
      <w:r w:rsidRPr="00074D47">
        <w:t xml:space="preserve"> (FK → User.id, </w:t>
      </w:r>
      <w:r w:rsidRPr="00074D47">
        <w:rPr>
          <w:b/>
          <w:bCs/>
        </w:rPr>
        <w:t>NOT NULL</w:t>
      </w:r>
      <w:r w:rsidRPr="00074D47">
        <w:t>)</w:t>
      </w:r>
    </w:p>
    <w:p w14:paraId="2F2EE454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t>createdAt</w:t>
      </w:r>
      <w:proofErr w:type="spellEnd"/>
      <w:r w:rsidRPr="00074D47">
        <w:t xml:space="preserve">, </w:t>
      </w:r>
      <w:proofErr w:type="spellStart"/>
      <w:r w:rsidRPr="00074D47">
        <w:t>updatedAt</w:t>
      </w:r>
      <w:proofErr w:type="spellEnd"/>
      <w:r w:rsidRPr="00074D47">
        <w:t xml:space="preserve"> (TIMESTAMPTZ)</w:t>
      </w:r>
    </w:p>
    <w:p w14:paraId="34FA391E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rPr>
          <w:b/>
          <w:bCs/>
        </w:rPr>
        <w:t>INDEX’ler</w:t>
      </w:r>
      <w:proofErr w:type="spellEnd"/>
      <w:r w:rsidRPr="00074D47">
        <w:rPr>
          <w:b/>
          <w:bCs/>
        </w:rPr>
        <w:t>:</w:t>
      </w:r>
      <w:r w:rsidRPr="00074D47">
        <w:t xml:space="preserve"> (</w:t>
      </w:r>
      <w:proofErr w:type="spellStart"/>
      <w:r w:rsidRPr="00074D47">
        <w:t>creatorId</w:t>
      </w:r>
      <w:proofErr w:type="spellEnd"/>
      <w:r w:rsidRPr="00074D47">
        <w:t xml:space="preserve">, </w:t>
      </w:r>
      <w:proofErr w:type="spellStart"/>
      <w:r w:rsidRPr="00074D47">
        <w:t>startsAt</w:t>
      </w:r>
      <w:proofErr w:type="spellEnd"/>
      <w:r w:rsidRPr="00074D47">
        <w:t>), (</w:t>
      </w:r>
      <w:proofErr w:type="spellStart"/>
      <w:r w:rsidRPr="00074D47">
        <w:t>inviteeId</w:t>
      </w:r>
      <w:proofErr w:type="spellEnd"/>
      <w:r w:rsidRPr="00074D47">
        <w:t xml:space="preserve">, </w:t>
      </w:r>
      <w:proofErr w:type="spellStart"/>
      <w:r w:rsidRPr="00074D47">
        <w:t>startsAt</w:t>
      </w:r>
      <w:proofErr w:type="spellEnd"/>
      <w:r w:rsidRPr="00074D47">
        <w:t>)</w:t>
      </w:r>
    </w:p>
    <w:p w14:paraId="7E6DFC20" w14:textId="77777777" w:rsidR="007E470F" w:rsidRPr="00074D47" w:rsidRDefault="007E470F" w:rsidP="007E470F">
      <w:pPr>
        <w:pStyle w:val="ListeParagraf"/>
        <w:numPr>
          <w:ilvl w:val="0"/>
          <w:numId w:val="10"/>
        </w:numPr>
        <w:ind w:left="360"/>
      </w:pPr>
      <w:proofErr w:type="spellStart"/>
      <w:r w:rsidRPr="00074D47">
        <w:rPr>
          <w:b/>
          <w:bCs/>
        </w:rPr>
        <w:t>Opsiyonel</w:t>
      </w:r>
      <w:proofErr w:type="spellEnd"/>
      <w:r w:rsidRPr="00074D47">
        <w:rPr>
          <w:b/>
          <w:bCs/>
        </w:rPr>
        <w:t xml:space="preserve"> </w:t>
      </w:r>
      <w:proofErr w:type="spellStart"/>
      <w:r w:rsidRPr="00074D47">
        <w:rPr>
          <w:b/>
          <w:bCs/>
        </w:rPr>
        <w:t>ileri</w:t>
      </w:r>
      <w:proofErr w:type="spellEnd"/>
      <w:r w:rsidRPr="00074D47">
        <w:rPr>
          <w:b/>
          <w:bCs/>
        </w:rPr>
        <w:t xml:space="preserve"> </w:t>
      </w:r>
      <w:proofErr w:type="spellStart"/>
      <w:r w:rsidRPr="00074D47">
        <w:rPr>
          <w:b/>
          <w:bCs/>
        </w:rPr>
        <w:t>seviye</w:t>
      </w:r>
      <w:proofErr w:type="spellEnd"/>
      <w:r w:rsidRPr="00074D47">
        <w:rPr>
          <w:b/>
          <w:bCs/>
        </w:rPr>
        <w:t>:</w:t>
      </w:r>
      <w:r w:rsidRPr="00074D47">
        <w:t xml:space="preserve"> </w:t>
      </w:r>
      <w:proofErr w:type="spellStart"/>
      <w:r w:rsidRPr="00074D47">
        <w:t>tstzrange</w:t>
      </w:r>
      <w:proofErr w:type="spellEnd"/>
      <w:r w:rsidRPr="00074D47">
        <w:t xml:space="preserve"> + GIST exclusion (</w:t>
      </w:r>
      <w:proofErr w:type="spellStart"/>
      <w:r w:rsidRPr="00074D47">
        <w:t>ileride</w:t>
      </w:r>
      <w:proofErr w:type="spellEnd"/>
      <w:r w:rsidRPr="00074D47">
        <w:t>)</w:t>
      </w:r>
    </w:p>
    <w:p w14:paraId="2CD1E770" w14:textId="77777777" w:rsidR="007E470F" w:rsidRDefault="007E470F"/>
    <w:p w14:paraId="45F06216" w14:textId="72DB50CB" w:rsidR="005D4665" w:rsidRDefault="007E470F">
      <w:pPr>
        <w:pStyle w:val="Balk1"/>
      </w:pPr>
      <w:r>
        <w:t>7</w:t>
      </w:r>
      <w:r w:rsidR="00000000">
        <w:t xml:space="preserve">) Teknik </w:t>
      </w:r>
      <w:proofErr w:type="spellStart"/>
      <w:r w:rsidR="00000000">
        <w:t>İsterler</w:t>
      </w:r>
      <w:proofErr w:type="spellEnd"/>
    </w:p>
    <w:p w14:paraId="31EFCFB8" w14:textId="77777777" w:rsidR="005D4665" w:rsidRDefault="00000000">
      <w:r>
        <w:t>Backend: NestJS, Prisma, PostgreSQL</w:t>
      </w:r>
      <w:r>
        <w:br/>
        <w:t>- API p95 &lt;150ms lokal</w:t>
      </w:r>
      <w:r>
        <w:br/>
        <w:t>- WebSocket namespace: /ws</w:t>
      </w:r>
      <w:r>
        <w:br/>
      </w:r>
      <w:r>
        <w:lastRenderedPageBreak/>
        <w:t>- CORS: http://localhost:3000</w:t>
      </w:r>
      <w:r>
        <w:br/>
      </w:r>
      <w:r>
        <w:br/>
        <w:t>Frontend: Next.js (App Router), Tailwind</w:t>
      </w:r>
      <w:r>
        <w:br/>
        <w:t>- 3 temel ekran</w:t>
      </w:r>
      <w:r>
        <w:br/>
        <w:t>- Token guard ile yönlendirme</w:t>
      </w:r>
      <w:r>
        <w:br/>
      </w:r>
      <w:r>
        <w:br/>
        <w:t>Güvenlik: bcrypt hash, JWT Bearer, class-validator</w:t>
      </w:r>
      <w:r>
        <w:br/>
      </w:r>
      <w:r>
        <w:br/>
        <w:t>Dokümantasyon: README (kurulum/çalıştırma), API özeti, demo akışı</w:t>
      </w:r>
    </w:p>
    <w:p w14:paraId="580084A2" w14:textId="3334F55F" w:rsidR="005D4665" w:rsidRDefault="007E470F">
      <w:pPr>
        <w:pStyle w:val="Balk1"/>
      </w:pPr>
      <w:r>
        <w:t>8</w:t>
      </w:r>
      <w:r w:rsidR="00000000">
        <w:t xml:space="preserve">) </w:t>
      </w:r>
      <w:proofErr w:type="spellStart"/>
      <w:r w:rsidR="00000000">
        <w:t>Başarı</w:t>
      </w:r>
      <w:proofErr w:type="spellEnd"/>
      <w:r w:rsidR="00000000">
        <w:t xml:space="preserve"> </w:t>
      </w:r>
      <w:proofErr w:type="spellStart"/>
      <w:r w:rsidR="00000000">
        <w:t>Metrikleri</w:t>
      </w:r>
      <w:proofErr w:type="spellEnd"/>
    </w:p>
    <w:p w14:paraId="26ED1CEF" w14:textId="77777777" w:rsidR="005D4665" w:rsidRDefault="00000000">
      <w:r>
        <w:t>- Login testleri ≥%95 başarı</w:t>
      </w:r>
      <w:r>
        <w:br/>
        <w:t>- CRUD p95 gecikme &lt;150 ms</w:t>
      </w:r>
      <w:r>
        <w:br/>
        <w:t>- Event teslimi &lt;1 sn</w:t>
      </w:r>
      <w:r>
        <w:br/>
        <w:t>- Çakışma testi 10/10 doğru sonuç</w:t>
      </w:r>
    </w:p>
    <w:p w14:paraId="717BCDBE" w14:textId="104ED905" w:rsidR="005D4665" w:rsidRDefault="007E470F">
      <w:pPr>
        <w:pStyle w:val="Balk1"/>
      </w:pPr>
      <w:r>
        <w:t>9</w:t>
      </w:r>
      <w:r w:rsidR="00000000">
        <w:t xml:space="preserve">) </w:t>
      </w:r>
      <w:proofErr w:type="spellStart"/>
      <w:r w:rsidR="00000000">
        <w:t>Zamanlama</w:t>
      </w:r>
      <w:proofErr w:type="spellEnd"/>
      <w:r w:rsidR="00000000">
        <w:t xml:space="preserve"> (1 </w:t>
      </w:r>
      <w:proofErr w:type="spellStart"/>
      <w:r w:rsidR="00000000">
        <w:t>Hafta</w:t>
      </w:r>
      <w:proofErr w:type="spellEnd"/>
      <w:r w:rsidR="00000000">
        <w:t>)</w:t>
      </w:r>
    </w:p>
    <w:p w14:paraId="3590F8D2" w14:textId="77777777" w:rsidR="005D4665" w:rsidRDefault="00000000">
      <w:r>
        <w:t>• Gün 1: Proje iskeleti, Prisma + Postgres migrate</w:t>
      </w:r>
      <w:r>
        <w:br/>
        <w:t>• Gün 2: Auth</w:t>
      </w:r>
      <w:r>
        <w:br/>
        <w:t>• Gün 3: Randevu CRUD + çakışma</w:t>
      </w:r>
      <w:r>
        <w:br/>
        <w:t>• Gün 4: WebSocket eventleri</w:t>
      </w:r>
      <w:r>
        <w:br/>
        <w:t>• Gün 5: Opsiyonel WebRTC</w:t>
      </w:r>
      <w:r>
        <w:br/>
        <w:t>• Gün 6: UX &amp; validasyon</w:t>
      </w:r>
      <w:r>
        <w:br/>
        <w:t>• Gün 7: README + demo</w:t>
      </w:r>
    </w:p>
    <w:sectPr w:rsidR="005D4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1B5EB5"/>
    <w:multiLevelType w:val="hybridMultilevel"/>
    <w:tmpl w:val="17DCB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47371"/>
    <w:multiLevelType w:val="hybridMultilevel"/>
    <w:tmpl w:val="010C9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264608">
    <w:abstractNumId w:val="8"/>
  </w:num>
  <w:num w:numId="2" w16cid:durableId="1933926125">
    <w:abstractNumId w:val="6"/>
  </w:num>
  <w:num w:numId="3" w16cid:durableId="893850308">
    <w:abstractNumId w:val="5"/>
  </w:num>
  <w:num w:numId="4" w16cid:durableId="1289356423">
    <w:abstractNumId w:val="4"/>
  </w:num>
  <w:num w:numId="5" w16cid:durableId="1462110421">
    <w:abstractNumId w:val="7"/>
  </w:num>
  <w:num w:numId="6" w16cid:durableId="1137992393">
    <w:abstractNumId w:val="3"/>
  </w:num>
  <w:num w:numId="7" w16cid:durableId="1121454810">
    <w:abstractNumId w:val="2"/>
  </w:num>
  <w:num w:numId="8" w16cid:durableId="2143495812">
    <w:abstractNumId w:val="1"/>
  </w:num>
  <w:num w:numId="9" w16cid:durableId="787433987">
    <w:abstractNumId w:val="0"/>
  </w:num>
  <w:num w:numId="10" w16cid:durableId="1719666703">
    <w:abstractNumId w:val="10"/>
  </w:num>
  <w:num w:numId="11" w16cid:durableId="4450833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4665"/>
    <w:rsid w:val="007E470F"/>
    <w:rsid w:val="00870E7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F5BEB9"/>
  <w14:defaultImageDpi w14:val="300"/>
  <w15:docId w15:val="{235BE3AD-E702-44AF-A2EE-8F16C1F1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Salih Karakaya</cp:lastModifiedBy>
  <cp:revision>2</cp:revision>
  <dcterms:created xsi:type="dcterms:W3CDTF">2013-12-23T23:15:00Z</dcterms:created>
  <dcterms:modified xsi:type="dcterms:W3CDTF">2025-08-26T16:53:00Z</dcterms:modified>
  <cp:category/>
</cp:coreProperties>
</file>